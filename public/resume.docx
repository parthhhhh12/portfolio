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 NAME</w:t>
      </w:r>
    </w:p>
    <w:p>
      <w:r>
        <w:t>City, State | Email: email@example.com | Phone: +91-XXXXXXXXXX | LinkedIn: linkedin.com/in/username | GitHub: github.com/username</w:t>
      </w:r>
    </w:p>
    <w:p>
      <w:pPr>
        <w:pStyle w:val="Heading2"/>
      </w:pPr>
      <w:r>
        <w:t>Professional Summary</w:t>
      </w:r>
    </w:p>
    <w:p>
      <w:r>
        <w:t>Data Engineer with expertise in building scalable data pipelines, optimizing ETL workflows, and implementing cloud-native big data solutions. Proficient in SQL, Python, Spark, and distributed systems with hands-on experience in AWS and Azure. Strong background in data modeling, real-time analytics, and delivering high-performance solutions for business insights.</w:t>
      </w:r>
    </w:p>
    <w:p>
      <w:pPr>
        <w:pStyle w:val="Heading2"/>
      </w:pPr>
      <w:r>
        <w:t>Core Technical Skills</w:t>
      </w:r>
    </w:p>
    <w:p>
      <w:r>
        <w:t>Programming: Python, SQL, Java</w:t>
        <w:br/>
        <w:t>Big Data: Apache Spark, Hadoop, Hive, Kafka</w:t>
        <w:br/>
        <w:t>Databases: PostgreSQL, MySQL, MongoDB, Snowflake</w:t>
        <w:br/>
        <w:t>Cloud &amp; DevOps: AWS (S3, Redshift, EMR, Glue), Azure Data Factory, Docker, Airflow</w:t>
        <w:br/>
        <w:t>Data Engineering: ETL, Data Warehousing, Data Modeling, Streaming Pipelines</w:t>
        <w:br/>
        <w:t>Tools: Git, Jenkins, Linux, CI/CD, Agile/Scrum</w:t>
      </w:r>
    </w:p>
    <w:p>
      <w:pPr>
        <w:pStyle w:val="Heading2"/>
      </w:pPr>
      <w:r>
        <w:t>Professional Experience</w:t>
      </w:r>
    </w:p>
    <w:p>
      <w:r>
        <w:rPr>
          <w:b/>
        </w:rPr>
        <w:t>Data Engineer – Company Name</w:t>
      </w:r>
      <w:r>
        <w:br/>
        <w:t>City, State | MM/YYYY – Present</w:t>
      </w:r>
    </w:p>
    <w:p>
      <w:r>
        <w:t>• Designed and deployed automated ETL pipelines using Airflow, Python, and AWS Glue, reducing data processing time by 40%.</w:t>
        <w:br/>
        <w:t>• Built real-time streaming pipelines with Kafka and Spark Structured Streaming to process high-volume data with &lt;5s latency.</w:t>
        <w:br/>
        <w:t>• Optimized Redshift queries and partitioning strategies, improving query performance by 35%.</w:t>
        <w:br/>
        <w:t>• Collaborated with analysts and ML engineers to deliver clean, reliable datasets for advanced analytics and machine learning.</w:t>
      </w:r>
    </w:p>
    <w:p>
      <w:r>
        <w:rPr>
          <w:b/>
        </w:rPr>
        <w:t>Data Engineer Intern – Company Name</w:t>
      </w:r>
      <w:r>
        <w:br/>
        <w:t>City, State | MM/YYYY – MM/YYYY</w:t>
      </w:r>
    </w:p>
    <w:p>
      <w:r>
        <w:t>• Assisted in developing Spark-based batch jobs to migrate legacy ETL workflows to the cloud.</w:t>
        <w:br/>
        <w:t>• Automated data quality checks using Python, SQL, and AWS Lambda, improving accuracy by 25%.</w:t>
        <w:br/>
        <w:t>• Documented pipeline workflows and implemented version control with Git and Jenkins.</w:t>
      </w:r>
    </w:p>
    <w:p>
      <w:pPr>
        <w:pStyle w:val="Heading2"/>
      </w:pPr>
      <w:r>
        <w:t>Projects</w:t>
      </w:r>
    </w:p>
    <w:p>
      <w:r>
        <w:t>• Data Lake Architecture – Designed and deployed a cloud-based data lake on AWS S3 with Glue catalog and Athena for analytics.</w:t>
        <w:br/>
        <w:t>• Real-Time Log Analytics – Built a Kafka-Spark pipeline to monitor and process server logs, enabling proactive issue detection.</w:t>
        <w:br/>
        <w:t>• Cloud Cost Optimization – Automated cost-tracking dashboards using Python and Redshift, saving ~15% in cloud spend.</w:t>
      </w:r>
    </w:p>
    <w:p>
      <w:pPr>
        <w:pStyle w:val="Heading2"/>
      </w:pPr>
      <w:r>
        <w:t>Education</w:t>
      </w:r>
    </w:p>
    <w:p>
      <w:r>
        <w:t>B.Tech in Computer Science | XYZ University, City | YYYY</w:t>
      </w:r>
    </w:p>
    <w:p>
      <w:pPr>
        <w:pStyle w:val="Heading2"/>
      </w:pPr>
      <w:r>
        <w:t>Certifications</w:t>
      </w:r>
    </w:p>
    <w:p>
      <w:r>
        <w:t>• AWS Certified Data Analytics – Specialty</w:t>
        <w:br/>
        <w:t>• Microsoft Azure Data Engineer Associate</w:t>
        <w:br/>
        <w:t>• Google Cloud Professional Data Engineer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